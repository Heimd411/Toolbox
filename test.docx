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PenTester</w:t>
      </w:r>
    </w:p>
    <w:p>
      <w:r>
        <w:drawing>
          <wp:inline xmlns:a="http://schemas.openxmlformats.org/drawingml/2006/main" xmlns:pic="http://schemas.openxmlformats.org/drawingml/2006/picture">
            <wp:extent cx="5080000" cy="6083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083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Recon findings</w:t>
      </w:r>
    </w:p>
    <w:p>
      <w:r>
        <w:drawing>
          <wp:inline xmlns:a="http://schemas.openxmlformats.org/drawingml/2006/main" xmlns:pic="http://schemas.openxmlformats.org/drawingml/2006/picture">
            <wp:extent cx="5080000" cy="6083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083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Getting a foothold</w:t>
      </w:r>
    </w:p>
    <w:p>
      <w:r>
        <w:drawing>
          <wp:inline xmlns:a="http://schemas.openxmlformats.org/drawingml/2006/main" xmlns:pic="http://schemas.openxmlformats.org/drawingml/2006/picture">
            <wp:extent cx="5080000" cy="6083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083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Exploiting the machine!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